
<file path=[Content_Types].xml><?xml version="1.0" encoding="utf-8"?>
<Types xmlns="http://schemas.openxmlformats.org/package/2006/content-types">
  <Default Extension="pn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3101B" w14:textId="77777777" w:rsidR="004C20D6" w:rsidRDefault="004C20D6" w:rsidP="00815ABA">
      <w:pPr>
        <w:jc w:val="center"/>
      </w:pPr>
      <w:r>
        <w:rPr>
          <w:noProof/>
        </w:rPr>
        <w:drawing>
          <wp:inline distT="0" distB="0" distL="0" distR="0" wp14:anchorId="16C2B887" wp14:editId="472DC6AB">
            <wp:extent cx="1371600" cy="1532445"/>
            <wp:effectExtent l="0" t="0" r="0" b="0"/>
            <wp:docPr id="1" name="Picture 1" descr="A person taking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taking a selfi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3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9B7F" w14:textId="7D83DCB3" w:rsidR="004C20D6" w:rsidRDefault="004C20D6" w:rsidP="004C20D6">
      <w:r>
        <w:t>George Marius Banica  |  01730000000  |  george.m.banica@gmail.com</w:t>
      </w:r>
    </w:p>
    <w:p w14:paraId="51E3401C" w14:textId="77777777" w:rsidR="004C20D6" w:rsidRDefault="004C20D6" w:rsidP="004C20D6">
      <w:pPr>
        <w:pStyle w:val="Heading1"/>
      </w:pPr>
      <w:r>
        <w:t>About me</w:t>
      </w:r>
    </w:p>
    <w:p w14:paraId="161F5E72" w14:textId="2CDBB2E3" w:rsidR="004C20D6" w:rsidRDefault="004C20D6" w:rsidP="004C20D6">
      <w:r>
        <w:t xml:space="preserve">I love being a developer and a pen tester </w:t>
      </w:r>
      <w:r w:rsidR="000804CF">
        <w:t>and keeping the companies networks safe</w:t>
      </w:r>
      <w:r>
        <w:t>.</w:t>
      </w:r>
    </w:p>
    <w:p w14:paraId="4C7700F2" w14:textId="77777777" w:rsidR="004C20D6" w:rsidRDefault="004C20D6" w:rsidP="004C20D6">
      <w:pPr>
        <w:pStyle w:val="Heading1"/>
      </w:pPr>
      <w:r>
        <w:t>Work Experience</w:t>
      </w:r>
    </w:p>
    <w:p w14:paraId="0C6C3356" w14:textId="74C51928" w:rsidR="004C20D6" w:rsidRDefault="004C20D6" w:rsidP="004C20D6">
      <w:r>
        <w:rPr>
          <w:b/>
        </w:rPr>
        <w:t xml:space="preserve">iPoint  </w:t>
      </w:r>
      <w:r>
        <w:rPr>
          <w:i/>
        </w:rPr>
        <w:t>January 2017-September 2023</w:t>
      </w:r>
      <w:r>
        <w:rPr>
          <w:i/>
        </w:rPr>
        <w:br/>
      </w:r>
      <w:r>
        <w:t>Software QA Team Leader. I liked the technical part of the first 6 months</w:t>
      </w:r>
      <w:r w:rsidR="000804CF">
        <w:t xml:space="preserve"> as new hire</w:t>
      </w:r>
      <w:r>
        <w:t>, bash scripting, connecting to remote customer's systems.</w:t>
      </w:r>
    </w:p>
    <w:p w14:paraId="2DFA218A" w14:textId="77777777" w:rsidR="004C20D6" w:rsidRDefault="004C20D6" w:rsidP="004C20D6">
      <w:r>
        <w:rPr>
          <w:b/>
        </w:rPr>
        <w:t xml:space="preserve">Ratbacher GmbH  </w:t>
      </w:r>
      <w:r>
        <w:rPr>
          <w:i/>
        </w:rPr>
        <w:t>September 2023-Future Present</w:t>
      </w:r>
      <w:r>
        <w:rPr>
          <w:i/>
        </w:rPr>
        <w:br/>
      </w:r>
      <w:r>
        <w:t>Awesome. Hacking on-demand customer's systems to find vulnerabilities before crackers do and exploit. Lots of fun. Lots of learning. Best colleagues :)</w:t>
      </w:r>
    </w:p>
    <w:p w14:paraId="6FE586EB" w14:textId="77777777" w:rsidR="004C20D6" w:rsidRDefault="004C20D6" w:rsidP="004C20D6">
      <w:pPr>
        <w:pStyle w:val="Heading1"/>
      </w:pPr>
      <w:r>
        <w:t>Skills</w:t>
      </w:r>
    </w:p>
    <w:p w14:paraId="5375D2C4" w14:textId="77777777" w:rsidR="004C20D6" w:rsidRDefault="004C20D6" w:rsidP="004C20D6">
      <w:pPr>
        <w:pStyle w:val="ListBullet"/>
      </w:pPr>
      <w:r>
        <w:t>Python scripting &amp; programming</w:t>
      </w:r>
    </w:p>
    <w:p w14:paraId="6A238A88" w14:textId="77777777" w:rsidR="004C20D6" w:rsidRDefault="004C20D6" w:rsidP="004C20D6">
      <w:pPr>
        <w:pStyle w:val="ListBullet"/>
      </w:pPr>
      <w:r>
        <w:t>CCNA</w:t>
      </w:r>
    </w:p>
    <w:p w14:paraId="708681BC" w14:textId="77777777" w:rsidR="004C20D6" w:rsidRDefault="004C20D6" w:rsidP="004C20D6">
      <w:pPr>
        <w:pStyle w:val="ListBullet"/>
      </w:pPr>
      <w:r>
        <w:t>pen testing</w:t>
      </w:r>
    </w:p>
    <w:p w14:paraId="732BEC93" w14:textId="77777777" w:rsidR="004C20D6" w:rsidRDefault="004C20D6" w:rsidP="004C20D6">
      <w:pPr>
        <w:pStyle w:val="ListBullet"/>
      </w:pPr>
      <w:r>
        <w:t>social engineering</w:t>
      </w:r>
    </w:p>
    <w:p w14:paraId="771FB72A" w14:textId="77777777" w:rsidR="004C20D6" w:rsidRDefault="004C20D6" w:rsidP="004C20D6"/>
    <w:p w14:paraId="6E3F05E8" w14:textId="48FCC309" w:rsidR="00202137" w:rsidRPr="004C20D6" w:rsidRDefault="00202137" w:rsidP="004C20D6"/>
    <w:sectPr w:rsidR="00202137" w:rsidRPr="004C20D6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84A8E" w14:textId="77777777" w:rsidR="00A01891" w:rsidRDefault="00A01891">
      <w:pPr>
        <w:spacing w:after="0" w:line="240" w:lineRule="auto"/>
      </w:pPr>
      <w:r>
        <w:separator/>
      </w:r>
    </w:p>
  </w:endnote>
  <w:endnote w:type="continuationSeparator" w:id="0">
    <w:p w14:paraId="48120B67" w14:textId="77777777" w:rsidR="00A01891" w:rsidRDefault="00A01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4E" w14:textId="77777777" w:rsidR="00202137" w:rsidRDefault="00000000">
    <w:pPr>
      <w:pStyle w:val="Footer"/>
    </w:pPr>
    <w:r>
      <w:t xml:space="preserve">                                            -- CV generated using Amigoscode and Intuit Quickbookscode. --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16FE9" w14:textId="77777777" w:rsidR="00A01891" w:rsidRDefault="00A01891">
      <w:pPr>
        <w:spacing w:after="0" w:line="240" w:lineRule="auto"/>
      </w:pPr>
      <w:r>
        <w:separator/>
      </w:r>
    </w:p>
  </w:footnote>
  <w:footnote w:type="continuationSeparator" w:id="0">
    <w:p w14:paraId="4DFBDBA4" w14:textId="77777777" w:rsidR="00A01891" w:rsidRDefault="00A01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8805738">
    <w:abstractNumId w:val="8"/>
  </w:num>
  <w:num w:numId="2" w16cid:durableId="1415083935">
    <w:abstractNumId w:val="6"/>
  </w:num>
  <w:num w:numId="3" w16cid:durableId="1060179301">
    <w:abstractNumId w:val="5"/>
  </w:num>
  <w:num w:numId="4" w16cid:durableId="177546866">
    <w:abstractNumId w:val="4"/>
  </w:num>
  <w:num w:numId="5" w16cid:durableId="452602838">
    <w:abstractNumId w:val="7"/>
  </w:num>
  <w:num w:numId="6" w16cid:durableId="640233737">
    <w:abstractNumId w:val="3"/>
  </w:num>
  <w:num w:numId="7" w16cid:durableId="422796726">
    <w:abstractNumId w:val="2"/>
  </w:num>
  <w:num w:numId="8" w16cid:durableId="1831410081">
    <w:abstractNumId w:val="1"/>
  </w:num>
  <w:num w:numId="9" w16cid:durableId="820346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04CF"/>
    <w:rsid w:val="0015074B"/>
    <w:rsid w:val="00202137"/>
    <w:rsid w:val="0029639D"/>
    <w:rsid w:val="00326F90"/>
    <w:rsid w:val="004C20D6"/>
    <w:rsid w:val="00815ABA"/>
    <w:rsid w:val="00A01891"/>
    <w:rsid w:val="00AA1D8D"/>
    <w:rsid w:val="00B47730"/>
    <w:rsid w:val="00CB0664"/>
    <w:rsid w:val="00FC693F"/>
    <w:rsid w:val="00FD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D37953"/>
  <w14:defaultImageDpi w14:val="300"/>
  <w15:docId w15:val="{6E7EFD38-0F91-4347-B50C-7D022641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George Banica</cp:lastModifiedBy>
  <cp:revision>4</cp:revision>
  <dcterms:created xsi:type="dcterms:W3CDTF">2013-12-23T23:15:00Z</dcterms:created>
  <dcterms:modified xsi:type="dcterms:W3CDTF">2022-11-02T19:09:00Z</dcterms:modified>
  <cp:category/>
</cp:coreProperties>
</file>